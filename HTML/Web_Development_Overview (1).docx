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A40C0" w14:textId="77777777" w:rsidR="00155C6F" w:rsidRPr="00AE0C1C" w:rsidRDefault="00000000">
      <w:pPr>
        <w:pStyle w:val="Title"/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Web Development Overview</w:t>
      </w:r>
    </w:p>
    <w:p w14:paraId="1D12F8FE" w14:textId="77777777" w:rsidR="00155C6F" w:rsidRPr="00AE0C1C" w:rsidRDefault="00000000">
      <w:pPr>
        <w:pStyle w:val="Heading1"/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1. History and Evolution of Web Development</w:t>
      </w:r>
    </w:p>
    <w:p w14:paraId="7BE6E9D5" w14:textId="77777777" w:rsidR="00155C6F" w:rsidRPr="00AE0C1C" w:rsidRDefault="00000000">
      <w:pPr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- 1991: Tim Berners-Lee created the first website using HTML.</w:t>
      </w:r>
      <w:r w:rsidRPr="00AE0C1C">
        <w:rPr>
          <w:rFonts w:ascii="Verdana" w:hAnsi="Verdana"/>
          <w:sz w:val="24"/>
          <w:szCs w:val="24"/>
        </w:rPr>
        <w:br/>
        <w:t>- Mid-90s: Introduction of JavaScript and CSS.</w:t>
      </w:r>
      <w:r w:rsidRPr="00AE0C1C">
        <w:rPr>
          <w:rFonts w:ascii="Verdana" w:hAnsi="Verdana"/>
          <w:sz w:val="24"/>
          <w:szCs w:val="24"/>
        </w:rPr>
        <w:br/>
        <w:t>- 2000s: Rise of PHP, ASP.NET; dynamic websites.</w:t>
      </w:r>
      <w:r w:rsidRPr="00AE0C1C">
        <w:rPr>
          <w:rFonts w:ascii="Verdana" w:hAnsi="Verdana"/>
          <w:sz w:val="24"/>
          <w:szCs w:val="24"/>
        </w:rPr>
        <w:br/>
        <w:t>- 2010s: Modern JS frameworks (React, Angular), responsive design.</w:t>
      </w:r>
      <w:r w:rsidRPr="00AE0C1C">
        <w:rPr>
          <w:rFonts w:ascii="Verdana" w:hAnsi="Verdana"/>
          <w:sz w:val="24"/>
          <w:szCs w:val="24"/>
        </w:rPr>
        <w:br/>
        <w:t>- Today: Cloud apps, JAMstack, headless CMS, performance focus.</w:t>
      </w:r>
    </w:p>
    <w:p w14:paraId="64A58E1B" w14:textId="77777777" w:rsidR="00155C6F" w:rsidRPr="00AE0C1C" w:rsidRDefault="00000000">
      <w:pPr>
        <w:pStyle w:val="Heading1"/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2. Frontend vs Backend</w:t>
      </w:r>
    </w:p>
    <w:p w14:paraId="3E499A38" w14:textId="77777777" w:rsidR="00155C6F" w:rsidRPr="00AE0C1C" w:rsidRDefault="00000000">
      <w:pPr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Frontend (Client-Side):</w:t>
      </w:r>
      <w:r w:rsidRPr="00AE0C1C">
        <w:rPr>
          <w:rFonts w:ascii="Verdana" w:hAnsi="Verdana"/>
          <w:sz w:val="24"/>
          <w:szCs w:val="24"/>
        </w:rPr>
        <w:br/>
        <w:t>- HTML: Structure</w:t>
      </w:r>
      <w:r w:rsidRPr="00AE0C1C">
        <w:rPr>
          <w:rFonts w:ascii="Verdana" w:hAnsi="Verdana"/>
          <w:sz w:val="24"/>
          <w:szCs w:val="24"/>
        </w:rPr>
        <w:br/>
        <w:t>- CSS: Styling</w:t>
      </w:r>
      <w:r w:rsidRPr="00AE0C1C">
        <w:rPr>
          <w:rFonts w:ascii="Verdana" w:hAnsi="Verdana"/>
          <w:sz w:val="24"/>
          <w:szCs w:val="24"/>
        </w:rPr>
        <w:br/>
        <w:t>- JavaScript: Interactivity</w:t>
      </w:r>
      <w:r w:rsidRPr="00AE0C1C">
        <w:rPr>
          <w:rFonts w:ascii="Verdana" w:hAnsi="Verdana"/>
          <w:sz w:val="24"/>
          <w:szCs w:val="24"/>
        </w:rPr>
        <w:br/>
        <w:t>Popular Frameworks: React, Angular, Vue</w:t>
      </w:r>
      <w:r w:rsidRPr="00AE0C1C">
        <w:rPr>
          <w:rFonts w:ascii="Verdana" w:hAnsi="Verdana"/>
          <w:sz w:val="24"/>
          <w:szCs w:val="24"/>
        </w:rPr>
        <w:br/>
      </w:r>
      <w:r w:rsidRPr="00AE0C1C">
        <w:rPr>
          <w:rFonts w:ascii="Verdana" w:hAnsi="Verdana"/>
          <w:sz w:val="24"/>
          <w:szCs w:val="24"/>
        </w:rPr>
        <w:br/>
        <w:t>Backend (Server-Side):</w:t>
      </w:r>
      <w:r w:rsidRPr="00AE0C1C">
        <w:rPr>
          <w:rFonts w:ascii="Verdana" w:hAnsi="Verdana"/>
          <w:sz w:val="24"/>
          <w:szCs w:val="24"/>
        </w:rPr>
        <w:br/>
        <w:t>- Languages: Node.js, Python, PHP, Java</w:t>
      </w:r>
      <w:r w:rsidRPr="00AE0C1C">
        <w:rPr>
          <w:rFonts w:ascii="Verdana" w:hAnsi="Verdana"/>
          <w:sz w:val="24"/>
          <w:szCs w:val="24"/>
        </w:rPr>
        <w:br/>
        <w:t>- Databases: MySQL, MongoDB</w:t>
      </w:r>
      <w:r w:rsidRPr="00AE0C1C">
        <w:rPr>
          <w:rFonts w:ascii="Verdana" w:hAnsi="Verdana"/>
          <w:sz w:val="24"/>
          <w:szCs w:val="24"/>
        </w:rPr>
        <w:br/>
        <w:t>- Web Servers: Apache, Nginx</w:t>
      </w:r>
    </w:p>
    <w:p w14:paraId="28AE2C37" w14:textId="77777777" w:rsidR="00155C6F" w:rsidRPr="00AE0C1C" w:rsidRDefault="00000000">
      <w:pPr>
        <w:pStyle w:val="Heading1"/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3. Full-Stack Development</w:t>
      </w:r>
    </w:p>
    <w:p w14:paraId="3CE2F39A" w14:textId="77777777" w:rsidR="00155C6F" w:rsidRPr="00AE0C1C" w:rsidRDefault="00000000">
      <w:pPr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- Combines frontend and backend skills.</w:t>
      </w:r>
      <w:r w:rsidRPr="00AE0C1C">
        <w:rPr>
          <w:rFonts w:ascii="Verdana" w:hAnsi="Verdana"/>
          <w:sz w:val="24"/>
          <w:szCs w:val="24"/>
        </w:rPr>
        <w:br/>
        <w:t>- Skills: HTML, CSS, JS, backend language, database, deployment.</w:t>
      </w:r>
      <w:r w:rsidRPr="00AE0C1C">
        <w:rPr>
          <w:rFonts w:ascii="Verdana" w:hAnsi="Verdana"/>
          <w:sz w:val="24"/>
          <w:szCs w:val="24"/>
        </w:rPr>
        <w:br/>
        <w:t>- Popular Stacks: MERN (MongoDB, Express, React, Node), LAMP (Linux, Apache, MySQL, PHP)</w:t>
      </w:r>
    </w:p>
    <w:p w14:paraId="69A82892" w14:textId="77777777" w:rsidR="00155C6F" w:rsidRPr="00AE0C1C" w:rsidRDefault="00000000">
      <w:pPr>
        <w:pStyle w:val="Heading1"/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4. HTML Introduction and Basics</w:t>
      </w:r>
    </w:p>
    <w:p w14:paraId="732949C5" w14:textId="77777777" w:rsidR="00155C6F" w:rsidRPr="00AE0C1C" w:rsidRDefault="00000000">
      <w:pPr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- HTML: HyperText Markup Language for creating webpages.</w:t>
      </w:r>
      <w:r w:rsidRPr="00AE0C1C">
        <w:rPr>
          <w:rFonts w:ascii="Verdana" w:hAnsi="Verdana"/>
          <w:sz w:val="24"/>
          <w:szCs w:val="24"/>
        </w:rPr>
        <w:br/>
        <w:t>- Basic Structure:</w:t>
      </w:r>
      <w:r w:rsidRPr="00AE0C1C">
        <w:rPr>
          <w:rFonts w:ascii="Verdana" w:hAnsi="Verdana"/>
          <w:sz w:val="24"/>
          <w:szCs w:val="24"/>
        </w:rPr>
        <w:br/>
        <w:t>&lt;!DOCTYPE html&gt;</w:t>
      </w:r>
      <w:r w:rsidRPr="00AE0C1C">
        <w:rPr>
          <w:rFonts w:ascii="Verdana" w:hAnsi="Verdana"/>
          <w:sz w:val="24"/>
          <w:szCs w:val="24"/>
        </w:rPr>
        <w:br/>
        <w:t>&lt;html&gt;</w:t>
      </w:r>
      <w:r w:rsidRPr="00AE0C1C">
        <w:rPr>
          <w:rFonts w:ascii="Verdana" w:hAnsi="Verdana"/>
          <w:sz w:val="24"/>
          <w:szCs w:val="24"/>
        </w:rPr>
        <w:br/>
        <w:t>&lt;head&gt;&lt;title&gt;Title&lt;/title&gt;&lt;/head&gt;</w:t>
      </w:r>
      <w:r w:rsidRPr="00AE0C1C">
        <w:rPr>
          <w:rFonts w:ascii="Verdana" w:hAnsi="Verdana"/>
          <w:sz w:val="24"/>
          <w:szCs w:val="24"/>
        </w:rPr>
        <w:br/>
        <w:t>&lt;body&gt;Content&lt;/body&gt;</w:t>
      </w:r>
      <w:r w:rsidRPr="00AE0C1C">
        <w:rPr>
          <w:rFonts w:ascii="Verdana" w:hAnsi="Verdana"/>
          <w:sz w:val="24"/>
          <w:szCs w:val="24"/>
        </w:rPr>
        <w:br/>
        <w:t>&lt;/html&gt;</w:t>
      </w:r>
    </w:p>
    <w:p w14:paraId="11FFF784" w14:textId="77777777" w:rsidR="00155C6F" w:rsidRPr="00AE0C1C" w:rsidRDefault="00000000">
      <w:pPr>
        <w:pStyle w:val="Heading1"/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lastRenderedPageBreak/>
        <w:t>5. HTML Elements and Attributes</w:t>
      </w:r>
    </w:p>
    <w:p w14:paraId="23C73AA0" w14:textId="77777777" w:rsidR="00155C6F" w:rsidRPr="00AE0C1C" w:rsidRDefault="00000000">
      <w:pPr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- Elements: Tags like &lt;p&gt;, &lt;h1&gt;, &lt;a&gt;.</w:t>
      </w:r>
      <w:r w:rsidRPr="00AE0C1C">
        <w:rPr>
          <w:rFonts w:ascii="Verdana" w:hAnsi="Verdana"/>
          <w:sz w:val="24"/>
          <w:szCs w:val="24"/>
        </w:rPr>
        <w:br/>
        <w:t>- Attributes: Provide extra info, e.g. &lt;a href='url'&gt;link&lt;/a&gt;</w:t>
      </w:r>
    </w:p>
    <w:p w14:paraId="2D20E464" w14:textId="77777777" w:rsidR="00155C6F" w:rsidRPr="00AE0C1C" w:rsidRDefault="00000000">
      <w:pPr>
        <w:pStyle w:val="Heading1"/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6. HTML Headings and Paragraphs</w:t>
      </w:r>
    </w:p>
    <w:p w14:paraId="61E6A91E" w14:textId="77777777" w:rsidR="00155C6F" w:rsidRPr="00AE0C1C" w:rsidRDefault="00000000">
      <w:pPr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- Headings: &lt;h1&gt; to &lt;h6&gt;</w:t>
      </w:r>
      <w:r w:rsidRPr="00AE0C1C">
        <w:rPr>
          <w:rFonts w:ascii="Verdana" w:hAnsi="Verdana"/>
          <w:sz w:val="24"/>
          <w:szCs w:val="24"/>
        </w:rPr>
        <w:br/>
        <w:t>- Paragraphs: &lt;p&gt;...&lt;/p&gt;</w:t>
      </w:r>
    </w:p>
    <w:p w14:paraId="68F2C71A" w14:textId="77777777" w:rsidR="00155C6F" w:rsidRPr="00AE0C1C" w:rsidRDefault="00000000">
      <w:pPr>
        <w:pStyle w:val="Heading1"/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7. HTML Styles</w:t>
      </w:r>
    </w:p>
    <w:p w14:paraId="44CD1D2B" w14:textId="77777777" w:rsidR="00155C6F" w:rsidRPr="00AE0C1C" w:rsidRDefault="00000000">
      <w:pPr>
        <w:rPr>
          <w:rFonts w:ascii="Verdana" w:hAnsi="Verdana"/>
          <w:sz w:val="24"/>
          <w:szCs w:val="24"/>
        </w:rPr>
      </w:pPr>
      <w:r w:rsidRPr="00AE0C1C">
        <w:rPr>
          <w:rFonts w:ascii="Verdana" w:hAnsi="Verdana"/>
          <w:sz w:val="24"/>
          <w:szCs w:val="24"/>
        </w:rPr>
        <w:t>- Inline styles using the style attribute:</w:t>
      </w:r>
      <w:r w:rsidRPr="00AE0C1C">
        <w:rPr>
          <w:rFonts w:ascii="Verdana" w:hAnsi="Verdana"/>
          <w:sz w:val="24"/>
          <w:szCs w:val="24"/>
        </w:rPr>
        <w:br/>
        <w:t>&lt;p style='</w:t>
      </w:r>
      <w:proofErr w:type="gramStart"/>
      <w:r w:rsidRPr="00AE0C1C">
        <w:rPr>
          <w:rFonts w:ascii="Verdana" w:hAnsi="Verdana"/>
          <w:sz w:val="24"/>
          <w:szCs w:val="24"/>
        </w:rPr>
        <w:t>color:red</w:t>
      </w:r>
      <w:proofErr w:type="gramEnd"/>
      <w:r w:rsidRPr="00AE0C1C">
        <w:rPr>
          <w:rFonts w:ascii="Verdana" w:hAnsi="Verdana"/>
          <w:sz w:val="24"/>
          <w:szCs w:val="24"/>
        </w:rPr>
        <w:t>;'&gt;Styled Text&lt;/p&gt;</w:t>
      </w:r>
    </w:p>
    <w:sectPr w:rsidR="00155C6F" w:rsidRPr="00AE0C1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917A7" w14:textId="77777777" w:rsidR="00822E5D" w:rsidRDefault="00822E5D">
      <w:pPr>
        <w:spacing w:after="0" w:line="240" w:lineRule="auto"/>
      </w:pPr>
      <w:r>
        <w:separator/>
      </w:r>
    </w:p>
  </w:endnote>
  <w:endnote w:type="continuationSeparator" w:id="0">
    <w:p w14:paraId="72A561C6" w14:textId="77777777" w:rsidR="00822E5D" w:rsidRDefault="0082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074ED" w14:textId="77777777" w:rsidR="00155C6F" w:rsidRDefault="00000000">
    <w:pPr>
      <w:pStyle w:val="Footer"/>
    </w:pPr>
    <w:r>
      <w:rPr>
        <w:noProof/>
      </w:rPr>
      <w:drawing>
        <wp:inline distT="0" distB="0" distL="0" distR="0" wp14:anchorId="304B726A" wp14:editId="597114BD">
          <wp:extent cx="1828800" cy="408087"/>
          <wp:effectExtent l="0" t="0" r="0" b="0"/>
          <wp:docPr id="962839569" name="Picture 9628395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Anatomy logo_trasnparent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4080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F2AE9" w14:textId="77777777" w:rsidR="00822E5D" w:rsidRDefault="00822E5D">
      <w:pPr>
        <w:spacing w:after="0" w:line="240" w:lineRule="auto"/>
      </w:pPr>
      <w:r>
        <w:separator/>
      </w:r>
    </w:p>
  </w:footnote>
  <w:footnote w:type="continuationSeparator" w:id="0">
    <w:p w14:paraId="3F8BC47B" w14:textId="77777777" w:rsidR="00822E5D" w:rsidRDefault="00822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FBB88" w14:textId="77777777" w:rsidR="00155C6F" w:rsidRDefault="00000000">
    <w:pPr>
      <w:pStyle w:val="Header"/>
    </w:pPr>
    <w:r>
      <w:rPr>
        <w:noProof/>
      </w:rPr>
      <w:drawing>
        <wp:inline distT="0" distB="0" distL="0" distR="0" wp14:anchorId="54B58147" wp14:editId="522D5610">
          <wp:extent cx="1828800" cy="76170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CET_logo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761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03167">
    <w:abstractNumId w:val="8"/>
  </w:num>
  <w:num w:numId="2" w16cid:durableId="1061320732">
    <w:abstractNumId w:val="6"/>
  </w:num>
  <w:num w:numId="3" w16cid:durableId="722369014">
    <w:abstractNumId w:val="5"/>
  </w:num>
  <w:num w:numId="4" w16cid:durableId="335304443">
    <w:abstractNumId w:val="4"/>
  </w:num>
  <w:num w:numId="5" w16cid:durableId="99878169">
    <w:abstractNumId w:val="7"/>
  </w:num>
  <w:num w:numId="6" w16cid:durableId="496385103">
    <w:abstractNumId w:val="3"/>
  </w:num>
  <w:num w:numId="7" w16cid:durableId="1220747602">
    <w:abstractNumId w:val="2"/>
  </w:num>
  <w:num w:numId="8" w16cid:durableId="1137920046">
    <w:abstractNumId w:val="1"/>
  </w:num>
  <w:num w:numId="9" w16cid:durableId="141127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C6F"/>
    <w:rsid w:val="001E4A98"/>
    <w:rsid w:val="0029639D"/>
    <w:rsid w:val="00326F90"/>
    <w:rsid w:val="00822E5D"/>
    <w:rsid w:val="00AA1D8D"/>
    <w:rsid w:val="00AE0C1C"/>
    <w:rsid w:val="00B47730"/>
    <w:rsid w:val="00C1518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F2973"/>
  <w14:defaultImageDpi w14:val="300"/>
  <w15:docId w15:val="{2EE67F43-7EA3-40AB-B3A0-72E1D104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zeba.roohi26@outlook.com</cp:lastModifiedBy>
  <cp:revision>3</cp:revision>
  <dcterms:created xsi:type="dcterms:W3CDTF">2025-05-13T03:38:00Z</dcterms:created>
  <dcterms:modified xsi:type="dcterms:W3CDTF">2025-05-13T03:39:00Z</dcterms:modified>
  <cp:category/>
</cp:coreProperties>
</file>