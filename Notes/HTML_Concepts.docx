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F6386" w14:textId="77777777" w:rsidR="008C4D61" w:rsidRPr="003105CE" w:rsidRDefault="003105CE">
      <w:pPr>
        <w:pStyle w:val="Heading1"/>
        <w:rPr>
          <w:rFonts w:ascii="Verdana" w:hAnsi="Verdana"/>
        </w:rPr>
      </w:pPr>
      <w:r w:rsidRPr="003105CE">
        <w:rPr>
          <w:rFonts w:ascii="Verdana" w:hAnsi="Verdana"/>
        </w:rPr>
        <w:t>Essential HTML Concepts for Web Development</w:t>
      </w:r>
    </w:p>
    <w:p w14:paraId="46FA01B1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HTML Formatting</w:t>
      </w:r>
    </w:p>
    <w:p w14:paraId="001FC05E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HTML formatting tags include &lt;b&gt; (bold), &lt;i&gt; (italic), &lt;u&gt; (underline), &lt;em&gt; (emphasis), and &lt;strong&gt; (strong importance).</w:t>
      </w:r>
    </w:p>
    <w:p w14:paraId="5D237A30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Quotations and Citations</w:t>
      </w:r>
    </w:p>
    <w:p w14:paraId="35136B71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 xml:space="preserve">&lt;blockquote&gt; for long quotations, &lt;q&gt; for </w:t>
      </w:r>
      <w:r w:rsidRPr="003105CE">
        <w:rPr>
          <w:rFonts w:ascii="Verdana" w:hAnsi="Verdana"/>
        </w:rPr>
        <w:t>short inline quotes, &lt;cite&gt; to cite a source, and &lt;abbr&gt; for abbreviations.</w:t>
      </w:r>
    </w:p>
    <w:p w14:paraId="450D9469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Comments</w:t>
      </w:r>
    </w:p>
    <w:p w14:paraId="35034920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HTML comments are written as &lt;!-- This is a comment --&gt; and are not displayed in the browser.</w:t>
      </w:r>
    </w:p>
    <w:p w14:paraId="5A192751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Colors</w:t>
      </w:r>
    </w:p>
    <w:p w14:paraId="12062E56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Colors can be applied using color names, hex codes (#ff0000), RGB (rgb(255,0,0)), or HSL (hsl(0, 100%, 50%)).</w:t>
      </w:r>
    </w:p>
    <w:p w14:paraId="122C5FE7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Links</w:t>
      </w:r>
    </w:p>
    <w:p w14:paraId="4B67DF68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&lt;a href='https://example.com'&gt;Visit Example&lt;/a&gt; creates a hyperlink.</w:t>
      </w:r>
    </w:p>
    <w:p w14:paraId="6AF2855A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Images</w:t>
      </w:r>
    </w:p>
    <w:p w14:paraId="74F2AF19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&lt;img src='image.jpg' alt='Description'&gt; displays an image.</w:t>
      </w:r>
    </w:p>
    <w:p w14:paraId="1D345762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Image Maps</w:t>
      </w:r>
    </w:p>
    <w:p w14:paraId="7C090378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&lt;map&gt; and &lt;area&gt; tags are used for clickable areas on an image.</w:t>
      </w:r>
    </w:p>
    <w:p w14:paraId="10D22056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Titles</w:t>
      </w:r>
    </w:p>
    <w:p w14:paraId="682F3AD6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&lt;title&gt;My Web Page&lt;/title&gt; sets the browser title.</w:t>
      </w:r>
    </w:p>
    <w:p w14:paraId="76F11B66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Tables</w:t>
      </w:r>
    </w:p>
    <w:p w14:paraId="1AB51B55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&lt;table&gt;, &lt;tr&gt;, &lt;td&gt;, &lt;th&gt; are used to structure tabular data.</w:t>
      </w:r>
    </w:p>
    <w:p w14:paraId="30E64859" w14:textId="77777777" w:rsidR="008C4D61" w:rsidRPr="003105CE" w:rsidRDefault="003105CE">
      <w:pPr>
        <w:pStyle w:val="Heading2"/>
        <w:rPr>
          <w:rFonts w:ascii="Verdana" w:hAnsi="Verdana"/>
        </w:rPr>
      </w:pPr>
      <w:r w:rsidRPr="003105CE">
        <w:rPr>
          <w:rFonts w:ascii="Verdana" w:hAnsi="Verdana"/>
        </w:rPr>
        <w:t>Lists</w:t>
      </w:r>
    </w:p>
    <w:p w14:paraId="0D724837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&lt;ul&gt; for unordered lists, &lt;ol&gt; for ordered lists, and &lt;li&gt; for list items.</w:t>
      </w:r>
    </w:p>
    <w:p w14:paraId="4808F02D" w14:textId="77777777" w:rsidR="008C4D61" w:rsidRPr="003105CE" w:rsidRDefault="003105CE">
      <w:pPr>
        <w:pStyle w:val="Heading2"/>
        <w:rPr>
          <w:rFonts w:ascii="Verdana" w:hAnsi="Verdana"/>
        </w:rPr>
      </w:pPr>
      <w:proofErr w:type="spellStart"/>
      <w:r w:rsidRPr="003105CE">
        <w:rPr>
          <w:rFonts w:ascii="Verdana" w:hAnsi="Verdana"/>
        </w:rPr>
        <w:t>Iframes</w:t>
      </w:r>
      <w:proofErr w:type="spellEnd"/>
    </w:p>
    <w:p w14:paraId="19F2C591" w14:textId="77777777" w:rsidR="008C4D61" w:rsidRPr="003105CE" w:rsidRDefault="003105CE">
      <w:pPr>
        <w:rPr>
          <w:rFonts w:ascii="Verdana" w:hAnsi="Verdana"/>
        </w:rPr>
      </w:pPr>
      <w:r w:rsidRPr="003105CE">
        <w:rPr>
          <w:rFonts w:ascii="Verdana" w:hAnsi="Verdana"/>
        </w:rPr>
        <w:t>&lt;iframe src='page.html'&gt;&lt;/iframe&gt; embeds another HTML page within a page.</w:t>
      </w:r>
    </w:p>
    <w:p w14:paraId="2B6EB064" w14:textId="2E7983C0" w:rsidR="008C4D61" w:rsidRPr="003105CE" w:rsidRDefault="008C4D61">
      <w:pPr>
        <w:rPr>
          <w:rFonts w:ascii="Verdana" w:hAnsi="Verdana"/>
        </w:rPr>
      </w:pPr>
    </w:p>
    <w:sectPr w:rsidR="008C4D61" w:rsidRPr="003105C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A1D38" w14:textId="77777777" w:rsidR="009F2E17" w:rsidRDefault="009F2E17">
      <w:pPr>
        <w:spacing w:after="0" w:line="240" w:lineRule="auto"/>
      </w:pPr>
      <w:r>
        <w:separator/>
      </w:r>
    </w:p>
  </w:endnote>
  <w:endnote w:type="continuationSeparator" w:id="0">
    <w:p w14:paraId="19FF238E" w14:textId="77777777" w:rsidR="009F2E17" w:rsidRDefault="009F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7A5DF" w14:textId="77777777" w:rsidR="008C4D61" w:rsidRDefault="003105CE">
    <w:pPr>
      <w:pStyle w:val="Footer"/>
    </w:pPr>
    <w:r>
      <w:rPr>
        <w:noProof/>
      </w:rPr>
      <w:drawing>
        <wp:inline distT="0" distB="0" distL="0" distR="0" wp14:anchorId="500E6E73" wp14:editId="54B01B33">
          <wp:extent cx="1080000" cy="240996"/>
          <wp:effectExtent l="0" t="0" r="0" b="0"/>
          <wp:docPr id="1602061490" name="Picture 1602061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Anatomy logo_trasnparent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000" cy="240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</w:rPr>
      <w:drawing>
        <wp:inline distT="0" distB="0" distL="0" distR="0" wp14:anchorId="0310632D" wp14:editId="26B95B30">
          <wp:extent cx="1080000" cy="449824"/>
          <wp:effectExtent l="0" t="0" r="0" b="0"/>
          <wp:docPr id="223099061" name="Picture 2230990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ET_logo (1)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80000" cy="449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46AB3" w14:textId="77777777" w:rsidR="009F2E17" w:rsidRDefault="009F2E17">
      <w:pPr>
        <w:spacing w:after="0" w:line="240" w:lineRule="auto"/>
      </w:pPr>
      <w:r>
        <w:separator/>
      </w:r>
    </w:p>
  </w:footnote>
  <w:footnote w:type="continuationSeparator" w:id="0">
    <w:p w14:paraId="520D31E1" w14:textId="77777777" w:rsidR="009F2E17" w:rsidRDefault="009F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90ACA" w14:textId="77777777" w:rsidR="008C4D61" w:rsidRDefault="003105CE">
    <w:pPr>
      <w:pStyle w:val="Header"/>
    </w:pPr>
    <w:r>
      <w:rPr>
        <w:noProof/>
      </w:rPr>
      <w:drawing>
        <wp:inline distT="0" distB="0" distL="0" distR="0" wp14:anchorId="3732DF92" wp14:editId="35B7B9FC">
          <wp:extent cx="1440000" cy="5997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ET_logo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599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</w:rPr>
      <w:drawing>
        <wp:inline distT="0" distB="0" distL="0" distR="0" wp14:anchorId="6466B922" wp14:editId="53D93D38">
          <wp:extent cx="1800000" cy="4016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Anatomy logo_trasnparent (1)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0000" cy="40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073219">
    <w:abstractNumId w:val="8"/>
  </w:num>
  <w:num w:numId="2" w16cid:durableId="998655286">
    <w:abstractNumId w:val="6"/>
  </w:num>
  <w:num w:numId="3" w16cid:durableId="194999885">
    <w:abstractNumId w:val="5"/>
  </w:num>
  <w:num w:numId="4" w16cid:durableId="1613586028">
    <w:abstractNumId w:val="4"/>
  </w:num>
  <w:num w:numId="5" w16cid:durableId="1672022254">
    <w:abstractNumId w:val="7"/>
  </w:num>
  <w:num w:numId="6" w16cid:durableId="1743016093">
    <w:abstractNumId w:val="3"/>
  </w:num>
  <w:num w:numId="7" w16cid:durableId="620301189">
    <w:abstractNumId w:val="2"/>
  </w:num>
  <w:num w:numId="8" w16cid:durableId="1710255091">
    <w:abstractNumId w:val="1"/>
  </w:num>
  <w:num w:numId="9" w16cid:durableId="46736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5CE"/>
    <w:rsid w:val="00326F90"/>
    <w:rsid w:val="004917B1"/>
    <w:rsid w:val="005724D4"/>
    <w:rsid w:val="008C4D61"/>
    <w:rsid w:val="00983AC2"/>
    <w:rsid w:val="009F2E17"/>
    <w:rsid w:val="00AA1D8D"/>
    <w:rsid w:val="00B47730"/>
    <w:rsid w:val="00BB3C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97073"/>
  <w14:defaultImageDpi w14:val="300"/>
  <w15:docId w15:val="{40405A4E-C88F-4CA6-9F44-2FEFBB60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zeba.roohi26@outlook.com</cp:lastModifiedBy>
  <cp:revision>4</cp:revision>
  <dcterms:created xsi:type="dcterms:W3CDTF">2025-05-14T03:44:00Z</dcterms:created>
  <dcterms:modified xsi:type="dcterms:W3CDTF">2025-05-14T11:55:00Z</dcterms:modified>
  <cp:category/>
</cp:coreProperties>
</file>